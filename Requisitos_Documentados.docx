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9F8F0" w14:textId="77777777" w:rsidR="00BD3466" w:rsidRDefault="00000000">
      <w:pPr>
        <w:pStyle w:val="Ttulo"/>
      </w:pPr>
      <w:r>
        <w:t>Requisitos Funcionais e Não Funcionais</w:t>
      </w:r>
    </w:p>
    <w:p w14:paraId="22CFD3F9" w14:textId="77777777" w:rsidR="00BD3466" w:rsidRDefault="00000000">
      <w:pPr>
        <w:pStyle w:val="Ttulo1"/>
      </w:pPr>
      <w:r>
        <w:t>Requisitos Funcionais (RF)</w:t>
      </w:r>
    </w:p>
    <w:p w14:paraId="1A03C78F" w14:textId="77777777" w:rsidR="00BD3466" w:rsidRDefault="00000000">
      <w:pPr>
        <w:pStyle w:val="Ttulo2"/>
      </w:pPr>
      <w:r>
        <w:t>RF01 - Realizar Login</w:t>
      </w:r>
    </w:p>
    <w:p w14:paraId="1E0B7319" w14:textId="77777777" w:rsidR="00BD3466" w:rsidRDefault="00000000">
      <w:r>
        <w:t>Ator: Funcionário</w:t>
      </w:r>
    </w:p>
    <w:p w14:paraId="384B37C3" w14:textId="77777777" w:rsidR="00BD3466" w:rsidRDefault="00000000">
      <w:r>
        <w:t>Descrição: Permite que o funcionário acesse o sistema informando suas credenciais (usuário e senha).</w:t>
      </w:r>
    </w:p>
    <w:p w14:paraId="38A6F7BA" w14:textId="77777777" w:rsidR="00BD3466" w:rsidRDefault="00000000">
      <w:pPr>
        <w:pStyle w:val="Commarcadores"/>
      </w:pPr>
      <w:r>
        <w:t>Fluxo Principal:</w:t>
      </w:r>
    </w:p>
    <w:p w14:paraId="787A63C6" w14:textId="440DD8B4" w:rsidR="00BD3466" w:rsidRDefault="00000000">
      <w:r>
        <w:t>1. Funcionário acessa a tela de login.</w:t>
      </w:r>
      <w:r>
        <w:br/>
        <w:t>2. Informa usuário e senha.</w:t>
      </w:r>
      <w:r>
        <w:br/>
        <w:t xml:space="preserve">3. O sistema autentica as </w:t>
      </w:r>
      <w:proofErr w:type="spellStart"/>
      <w:r>
        <w:t>credenciais</w:t>
      </w:r>
      <w:proofErr w:type="spellEnd"/>
      <w:r>
        <w:t xml:space="preserve"> (</w:t>
      </w:r>
      <w:proofErr w:type="spellStart"/>
      <w:r>
        <w:t>ver</w:t>
      </w:r>
      <w:proofErr w:type="spellEnd"/>
      <w:r>
        <w:t xml:space="preserve"> RF0</w:t>
      </w:r>
      <w:r w:rsidR="00EE1DA5">
        <w:t>1.1</w:t>
      </w:r>
      <w:r>
        <w:t>).</w:t>
      </w:r>
      <w:r>
        <w:br/>
        <w:t>4. Caso válido, o funcionário é redirecionado à área do sistema.</w:t>
      </w:r>
    </w:p>
    <w:p w14:paraId="0A528E88" w14:textId="77777777" w:rsidR="00BD3466" w:rsidRDefault="00000000">
      <w:pPr>
        <w:pStyle w:val="Commarcadores"/>
      </w:pPr>
      <w:r>
        <w:t>Fluxo Alternativo:</w:t>
      </w:r>
    </w:p>
    <w:p w14:paraId="1C32A497" w14:textId="77777777" w:rsidR="00BD3466" w:rsidRDefault="00000000">
      <w:r>
        <w:t>A1: Credenciais inválidas → o sistema exibe mensagem de erro e permite nova tentativa.</w:t>
      </w:r>
    </w:p>
    <w:p w14:paraId="1B48D382" w14:textId="77777777" w:rsidR="00BD3466" w:rsidRDefault="00BD3466"/>
    <w:p w14:paraId="53E6D0FB" w14:textId="06972726" w:rsidR="00BD3466" w:rsidRDefault="00000000" w:rsidP="0047005F">
      <w:pPr>
        <w:pStyle w:val="Ttulo2"/>
        <w:ind w:firstLine="720"/>
      </w:pPr>
      <w:r>
        <w:t>RF0</w:t>
      </w:r>
      <w:r w:rsidR="0047005F">
        <w:t>1.1</w:t>
      </w:r>
      <w:r>
        <w:t xml:space="preserve"> - Autenticar Credenciais</w:t>
      </w:r>
    </w:p>
    <w:p w14:paraId="58EC1435" w14:textId="77777777" w:rsidR="00BD3466" w:rsidRDefault="00000000" w:rsidP="0047005F">
      <w:pPr>
        <w:ind w:firstLine="720"/>
      </w:pPr>
      <w:r>
        <w:t>Ator: Sistema</w:t>
      </w:r>
    </w:p>
    <w:p w14:paraId="73D02C16" w14:textId="77777777" w:rsidR="00BD3466" w:rsidRDefault="00000000" w:rsidP="0047005F">
      <w:pPr>
        <w:ind w:firstLine="360"/>
      </w:pPr>
      <w:r>
        <w:t>Descrição: Responsável por validar os dados informados no login.</w:t>
      </w:r>
    </w:p>
    <w:p w14:paraId="14384B58" w14:textId="77777777" w:rsidR="00BD3466" w:rsidRDefault="00000000" w:rsidP="0047005F">
      <w:pPr>
        <w:pStyle w:val="Commarcadores"/>
        <w:tabs>
          <w:tab w:val="clear" w:pos="360"/>
          <w:tab w:val="num" w:pos="720"/>
        </w:tabs>
        <w:ind w:left="720"/>
      </w:pPr>
      <w:r>
        <w:t>Fluxo Principal:</w:t>
      </w:r>
    </w:p>
    <w:p w14:paraId="4EAF327B" w14:textId="77777777" w:rsidR="00BD3466" w:rsidRDefault="00000000" w:rsidP="0047005F">
      <w:pPr>
        <w:ind w:left="360"/>
      </w:pPr>
      <w:r>
        <w:t>1. Sistema recebe usuário e senha.</w:t>
      </w:r>
      <w:r>
        <w:br/>
        <w:t xml:space="preserve">2. Verifica se os dados existem e correspondem </w:t>
      </w:r>
      <w:proofErr w:type="gramStart"/>
      <w:r>
        <w:t>a</w:t>
      </w:r>
      <w:proofErr w:type="gramEnd"/>
      <w:r>
        <w:t xml:space="preserve"> um usuário válido.</w:t>
      </w:r>
      <w:r>
        <w:br/>
        <w:t>3. Retorna o status da autenticação para o fluxo de login.</w:t>
      </w:r>
    </w:p>
    <w:p w14:paraId="4064CA00" w14:textId="77777777" w:rsidR="00EE5B6F" w:rsidRDefault="00EE5B6F">
      <w:pPr>
        <w:pStyle w:val="Ttulo2"/>
      </w:pPr>
    </w:p>
    <w:p w14:paraId="30430338" w14:textId="7F4976F0" w:rsidR="00BD3466" w:rsidRDefault="00000000">
      <w:pPr>
        <w:pStyle w:val="Ttulo2"/>
      </w:pPr>
      <w:r>
        <w:t>RF0</w:t>
      </w:r>
      <w:r w:rsidR="00EE1DA5">
        <w:t>2</w:t>
      </w:r>
      <w:r>
        <w:t xml:space="preserve"> - </w:t>
      </w:r>
      <w:proofErr w:type="spellStart"/>
      <w:r>
        <w:t>Abrir</w:t>
      </w:r>
      <w:proofErr w:type="spellEnd"/>
      <w:r>
        <w:t xml:space="preserve"> </w:t>
      </w:r>
      <w:proofErr w:type="spellStart"/>
      <w:r>
        <w:t>chamado</w:t>
      </w:r>
      <w:proofErr w:type="spellEnd"/>
    </w:p>
    <w:p w14:paraId="15DF54BC" w14:textId="77777777" w:rsidR="00BD3466" w:rsidRDefault="00000000">
      <w:r>
        <w:t>Ator: Funcionário</w:t>
      </w:r>
    </w:p>
    <w:p w14:paraId="33C27E86" w14:textId="77777777" w:rsidR="00BD3466" w:rsidRDefault="00000000">
      <w:r>
        <w:t>Descrição: Permite que o funcionário registre um novo chamado de suporte técnico.</w:t>
      </w:r>
    </w:p>
    <w:p w14:paraId="477CA66F" w14:textId="77777777" w:rsidR="00BD3466" w:rsidRDefault="00000000">
      <w:pPr>
        <w:pStyle w:val="Commarcadores"/>
      </w:pPr>
      <w:r>
        <w:t>Fluxo Principal:</w:t>
      </w:r>
    </w:p>
    <w:p w14:paraId="1409BC4E" w14:textId="51DE7AE8" w:rsidR="00BD3466" w:rsidRDefault="00000000">
      <w:r>
        <w:t>1. Funcionário acessa a funcionalidade de abertura de chamado.</w:t>
      </w:r>
      <w:r>
        <w:br/>
        <w:t>2. Preenche o formulário com informações do problema.</w:t>
      </w:r>
      <w:r>
        <w:br/>
      </w:r>
      <w:r>
        <w:lastRenderedPageBreak/>
        <w:t>3. Envia o chamado para o sistema.</w:t>
      </w:r>
      <w:r>
        <w:br/>
        <w:t xml:space="preserve">4. Chamado é processado pela IA de </w:t>
      </w:r>
      <w:proofErr w:type="spellStart"/>
      <w:r>
        <w:t>triagem</w:t>
      </w:r>
      <w:proofErr w:type="spellEnd"/>
      <w:r>
        <w:t>.</w:t>
      </w:r>
      <w:r w:rsidR="00EE5B6F">
        <w:t xml:space="preserve">  </w:t>
      </w:r>
      <w:r w:rsidR="00EE5B6F">
        <w:t>(</w:t>
      </w:r>
      <w:proofErr w:type="spellStart"/>
      <w:r w:rsidR="00EE5B6F">
        <w:t>ver</w:t>
      </w:r>
      <w:proofErr w:type="spellEnd"/>
      <w:r w:rsidR="00EE5B6F">
        <w:t xml:space="preserve"> RF0</w:t>
      </w:r>
      <w:r w:rsidR="00EE5B6F">
        <w:t>2.1</w:t>
      </w:r>
      <w:r w:rsidR="00EE5B6F">
        <w:t>).</w:t>
      </w:r>
    </w:p>
    <w:p w14:paraId="14C71E13" w14:textId="77777777" w:rsidR="00123765" w:rsidRDefault="00123765"/>
    <w:p w14:paraId="77CA806D" w14:textId="73F59BE2" w:rsidR="00123765" w:rsidRDefault="00123765" w:rsidP="00123765">
      <w:pPr>
        <w:pStyle w:val="Ttulo2"/>
        <w:ind w:firstLine="720"/>
      </w:pPr>
      <w:r>
        <w:t>RF0</w:t>
      </w:r>
      <w:r w:rsidR="00EE1DA5">
        <w:t>2.1</w:t>
      </w:r>
      <w:r>
        <w:t xml:space="preserve"> - </w:t>
      </w:r>
      <w:proofErr w:type="spellStart"/>
      <w:r>
        <w:t>Processar</w:t>
      </w:r>
      <w:proofErr w:type="spellEnd"/>
      <w:r>
        <w:t xml:space="preserve"> </w:t>
      </w:r>
      <w:proofErr w:type="spellStart"/>
      <w:r>
        <w:t>chamado</w:t>
      </w:r>
      <w:proofErr w:type="spellEnd"/>
    </w:p>
    <w:p w14:paraId="2EADDBF2" w14:textId="77777777" w:rsidR="00123765" w:rsidRDefault="00123765" w:rsidP="00123765">
      <w:pPr>
        <w:ind w:firstLine="720"/>
      </w:pPr>
      <w:proofErr w:type="spellStart"/>
      <w:r>
        <w:t>Ator</w:t>
      </w:r>
      <w:proofErr w:type="spellEnd"/>
      <w:r>
        <w:t xml:space="preserve">: </w:t>
      </w:r>
      <w:proofErr w:type="spellStart"/>
      <w:r>
        <w:t>Triagem</w:t>
      </w:r>
      <w:proofErr w:type="spellEnd"/>
      <w:r>
        <w:t xml:space="preserve"> IA</w:t>
      </w:r>
    </w:p>
    <w:p w14:paraId="5EDBA09D" w14:textId="77777777" w:rsidR="00123765" w:rsidRDefault="00123765" w:rsidP="00123765">
      <w:pPr>
        <w:ind w:firstLine="360"/>
      </w:pPr>
      <w:proofErr w:type="spellStart"/>
      <w:r>
        <w:t>Descrição</w:t>
      </w:r>
      <w:proofErr w:type="spellEnd"/>
      <w:r>
        <w:t xml:space="preserve">: </w:t>
      </w:r>
      <w:proofErr w:type="gramStart"/>
      <w:r>
        <w:t>A</w:t>
      </w:r>
      <w:proofErr w:type="gramEnd"/>
      <w:r>
        <w:t xml:space="preserve"> IA </w:t>
      </w:r>
      <w:proofErr w:type="spellStart"/>
      <w:r>
        <w:t>analisa</w:t>
      </w:r>
      <w:proofErr w:type="spellEnd"/>
      <w:r>
        <w:t xml:space="preserve"> o </w:t>
      </w:r>
      <w:proofErr w:type="spellStart"/>
      <w:r>
        <w:t>conteúdo</w:t>
      </w:r>
      <w:proofErr w:type="spellEnd"/>
      <w:r>
        <w:t xml:space="preserve"> do </w:t>
      </w:r>
      <w:proofErr w:type="spellStart"/>
      <w:r>
        <w:t>chamado</w:t>
      </w:r>
      <w:proofErr w:type="spellEnd"/>
      <w:r>
        <w:t xml:space="preserve">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categoria</w:t>
      </w:r>
      <w:proofErr w:type="spellEnd"/>
      <w:r>
        <w:t xml:space="preserve"> e </w:t>
      </w:r>
      <w:proofErr w:type="spellStart"/>
      <w:r>
        <w:t>prioridade</w:t>
      </w:r>
      <w:proofErr w:type="spellEnd"/>
      <w:r>
        <w:t>.</w:t>
      </w:r>
    </w:p>
    <w:p w14:paraId="2AAD8EBD" w14:textId="77777777" w:rsidR="00123765" w:rsidRDefault="00123765" w:rsidP="00123765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Fluxo</w:t>
      </w:r>
      <w:proofErr w:type="spellEnd"/>
      <w:r>
        <w:t xml:space="preserve"> Principal:</w:t>
      </w:r>
    </w:p>
    <w:p w14:paraId="5F49AB1F" w14:textId="77777777" w:rsidR="00123765" w:rsidRDefault="00123765" w:rsidP="00123765">
      <w:pPr>
        <w:ind w:left="360"/>
      </w:pPr>
      <w:r>
        <w:t xml:space="preserve">1. IA </w:t>
      </w:r>
      <w:proofErr w:type="spellStart"/>
      <w:r>
        <w:t>recebe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do </w:t>
      </w:r>
      <w:proofErr w:type="spellStart"/>
      <w:r>
        <w:t>chamado</w:t>
      </w:r>
      <w:proofErr w:type="spellEnd"/>
      <w:r>
        <w:t>.</w:t>
      </w:r>
      <w:r>
        <w:br/>
        <w:t xml:space="preserve">2. </w:t>
      </w:r>
      <w:proofErr w:type="spellStart"/>
      <w:r>
        <w:t>Executa</w:t>
      </w:r>
      <w:proofErr w:type="spellEnd"/>
      <w:r>
        <w:t xml:space="preserve"> </w:t>
      </w:r>
      <w:proofErr w:type="spellStart"/>
      <w:r>
        <w:t>classificação</w:t>
      </w:r>
      <w:proofErr w:type="spellEnd"/>
      <w:r>
        <w:t xml:space="preserve"> e </w:t>
      </w:r>
      <w:proofErr w:type="spellStart"/>
      <w:r>
        <w:t>definição</w:t>
      </w:r>
      <w:proofErr w:type="spellEnd"/>
      <w:r>
        <w:t xml:space="preserve"> de </w:t>
      </w:r>
      <w:proofErr w:type="spellStart"/>
      <w:r>
        <w:t>prioridade</w:t>
      </w:r>
      <w:proofErr w:type="spellEnd"/>
      <w:r>
        <w:t>.</w:t>
      </w:r>
      <w:r>
        <w:br/>
        <w:t xml:space="preserve">3. </w:t>
      </w:r>
      <w:proofErr w:type="spellStart"/>
      <w:r>
        <w:t>Encaminha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 xml:space="preserve"> para registrar log e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encaminhamento</w:t>
      </w:r>
      <w:proofErr w:type="spellEnd"/>
      <w:r>
        <w:t>.</w:t>
      </w:r>
    </w:p>
    <w:p w14:paraId="0F1AAA1E" w14:textId="77777777" w:rsidR="00EE1DA5" w:rsidRDefault="00EE1DA5" w:rsidP="00123765">
      <w:pPr>
        <w:ind w:firstLine="360"/>
      </w:pPr>
    </w:p>
    <w:p w14:paraId="4BDDDB73" w14:textId="37A728A4" w:rsidR="00EE1DA5" w:rsidRDefault="00EE1DA5" w:rsidP="00EE1DA5">
      <w:pPr>
        <w:pStyle w:val="Ttulo2"/>
      </w:pPr>
      <w:r>
        <w:tab/>
      </w:r>
      <w:r>
        <w:t>RF0</w:t>
      </w:r>
      <w:r>
        <w:t>2.2</w:t>
      </w:r>
      <w:r>
        <w:t xml:space="preserve"> - </w:t>
      </w:r>
      <w:proofErr w:type="spellStart"/>
      <w:r>
        <w:t>Sugerir</w:t>
      </w:r>
      <w:proofErr w:type="spellEnd"/>
      <w:r>
        <w:t xml:space="preserve"> </w:t>
      </w:r>
      <w:proofErr w:type="spellStart"/>
      <w:r>
        <w:t>Solução</w:t>
      </w:r>
      <w:proofErr w:type="spellEnd"/>
    </w:p>
    <w:p w14:paraId="19389675" w14:textId="77777777" w:rsidR="00EE1DA5" w:rsidRDefault="00EE1DA5" w:rsidP="00EE1DA5">
      <w:pPr>
        <w:ind w:firstLine="720"/>
      </w:pPr>
      <w:proofErr w:type="spellStart"/>
      <w:r>
        <w:t>Ator</w:t>
      </w:r>
      <w:proofErr w:type="spellEnd"/>
      <w:r>
        <w:t>: Técnico</w:t>
      </w:r>
    </w:p>
    <w:p w14:paraId="2AF0CB84" w14:textId="77777777" w:rsidR="00EE1DA5" w:rsidRDefault="00EE1DA5" w:rsidP="00EE1DA5">
      <w:pPr>
        <w:ind w:firstLine="72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indicar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relatado</w:t>
      </w:r>
      <w:proofErr w:type="spellEnd"/>
      <w:r>
        <w:t>.</w:t>
      </w:r>
    </w:p>
    <w:p w14:paraId="72BC4597" w14:textId="77777777" w:rsidR="00EE1DA5" w:rsidRDefault="00EE1DA5" w:rsidP="00EE1DA5">
      <w:pPr>
        <w:pStyle w:val="Commarcadores"/>
        <w:tabs>
          <w:tab w:val="clear" w:pos="360"/>
          <w:tab w:val="num" w:pos="1080"/>
        </w:tabs>
        <w:ind w:left="1080"/>
      </w:pPr>
      <w:proofErr w:type="spellStart"/>
      <w:r>
        <w:t>Fluxo</w:t>
      </w:r>
      <w:proofErr w:type="spellEnd"/>
      <w:r>
        <w:t xml:space="preserve"> Principal:</w:t>
      </w:r>
    </w:p>
    <w:p w14:paraId="3BC6AC5D" w14:textId="77777777" w:rsidR="00EE1DA5" w:rsidRDefault="00EE1DA5" w:rsidP="00EE1DA5">
      <w:pPr>
        <w:ind w:left="720"/>
      </w:pPr>
      <w:r>
        <w:t xml:space="preserve">1. Técnico </w:t>
      </w:r>
      <w:proofErr w:type="spellStart"/>
      <w:r>
        <w:t>seleciona</w:t>
      </w:r>
      <w:proofErr w:type="spellEnd"/>
      <w:r>
        <w:t xml:space="preserve"> o </w:t>
      </w:r>
      <w:proofErr w:type="spellStart"/>
      <w:r>
        <w:t>chamado</w:t>
      </w:r>
      <w:proofErr w:type="spellEnd"/>
      <w:r>
        <w:t>.</w:t>
      </w:r>
      <w:r>
        <w:br/>
        <w:t xml:space="preserve">2. </w:t>
      </w:r>
      <w:proofErr w:type="spellStart"/>
      <w:r>
        <w:t>Registra</w:t>
      </w:r>
      <w:proofErr w:type="spellEnd"/>
      <w:r>
        <w:t xml:space="preserve"> a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sugerida</w:t>
      </w:r>
      <w:proofErr w:type="spellEnd"/>
      <w:r>
        <w:t xml:space="preserve"> no </w:t>
      </w:r>
      <w:proofErr w:type="spellStart"/>
      <w:r>
        <w:t>sistema</w:t>
      </w:r>
      <w:proofErr w:type="spellEnd"/>
      <w:r>
        <w:t>.</w:t>
      </w:r>
    </w:p>
    <w:p w14:paraId="7FFA6BF5" w14:textId="77777777" w:rsidR="00EE1DA5" w:rsidRDefault="00EE1DA5" w:rsidP="00EE1DA5">
      <w:pPr>
        <w:ind w:firstLine="720"/>
      </w:pPr>
    </w:p>
    <w:p w14:paraId="09B6DCC5" w14:textId="0BFC55F1" w:rsidR="00EE1DA5" w:rsidRDefault="00EE1DA5" w:rsidP="00EE1DA5">
      <w:pPr>
        <w:pStyle w:val="Ttulo2"/>
        <w:ind w:firstLine="720"/>
      </w:pPr>
      <w:r>
        <w:t>RF0</w:t>
      </w:r>
      <w:r>
        <w:t>2.3</w:t>
      </w:r>
      <w:r>
        <w:t xml:space="preserve"> - </w:t>
      </w:r>
      <w:proofErr w:type="spellStart"/>
      <w:r>
        <w:t>Encaminhar</w:t>
      </w:r>
      <w:proofErr w:type="spellEnd"/>
      <w:r>
        <w:t xml:space="preserve"> </w:t>
      </w:r>
      <w:proofErr w:type="spellStart"/>
      <w:r>
        <w:t>chamado</w:t>
      </w:r>
      <w:proofErr w:type="spellEnd"/>
    </w:p>
    <w:p w14:paraId="4740250B" w14:textId="77777777" w:rsidR="00EE1DA5" w:rsidRDefault="00EE1DA5" w:rsidP="00EE1DA5">
      <w:pPr>
        <w:ind w:firstLine="720"/>
      </w:pPr>
      <w:proofErr w:type="spellStart"/>
      <w:r>
        <w:t>Ator</w:t>
      </w:r>
      <w:proofErr w:type="spellEnd"/>
      <w:r>
        <w:t xml:space="preserve">: </w:t>
      </w:r>
      <w:proofErr w:type="spellStart"/>
      <w:r>
        <w:t>Triagem</w:t>
      </w:r>
      <w:proofErr w:type="spellEnd"/>
      <w:r>
        <w:t xml:space="preserve"> IA</w:t>
      </w:r>
    </w:p>
    <w:p w14:paraId="02D9E8AC" w14:textId="77777777" w:rsidR="00EE1DA5" w:rsidRDefault="00EE1DA5" w:rsidP="00EE1DA5">
      <w:pPr>
        <w:ind w:firstLine="36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Encaminha</w:t>
      </w:r>
      <w:proofErr w:type="spellEnd"/>
      <w:r>
        <w:t xml:space="preserve"> o </w:t>
      </w:r>
      <w:proofErr w:type="spellStart"/>
      <w:r>
        <w:t>chamado</w:t>
      </w:r>
      <w:proofErr w:type="spellEnd"/>
      <w:r>
        <w:t xml:space="preserve"> para o 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responsável</w:t>
      </w:r>
      <w:proofErr w:type="spellEnd"/>
      <w:r>
        <w:t xml:space="preserve"> com base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análise</w:t>
      </w:r>
      <w:proofErr w:type="spellEnd"/>
      <w:r>
        <w:t xml:space="preserve"> da IA.</w:t>
      </w:r>
    </w:p>
    <w:p w14:paraId="7CBFC182" w14:textId="77777777" w:rsidR="00EE1DA5" w:rsidRDefault="00EE1DA5" w:rsidP="00EE1DA5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Fluxo</w:t>
      </w:r>
      <w:proofErr w:type="spellEnd"/>
      <w:r>
        <w:t xml:space="preserve"> Principal:</w:t>
      </w:r>
    </w:p>
    <w:p w14:paraId="636F8CD1" w14:textId="77777777" w:rsidR="00EE1DA5" w:rsidRDefault="00EE1DA5" w:rsidP="00EE1DA5">
      <w:pPr>
        <w:ind w:left="360"/>
      </w:pPr>
      <w:r>
        <w:t xml:space="preserve">1. IA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critérios</w:t>
      </w:r>
      <w:proofErr w:type="spellEnd"/>
      <w:r>
        <w:t xml:space="preserve"> de </w:t>
      </w:r>
      <w:proofErr w:type="spellStart"/>
      <w:r>
        <w:t>encaminhamento</w:t>
      </w:r>
      <w:proofErr w:type="spellEnd"/>
      <w:r>
        <w:t>.</w:t>
      </w:r>
      <w:r>
        <w:br/>
        <w:t xml:space="preserve">2. </w:t>
      </w:r>
      <w:proofErr w:type="spellStart"/>
      <w:r>
        <w:t>Direciona</w:t>
      </w:r>
      <w:proofErr w:type="spellEnd"/>
      <w:r>
        <w:t xml:space="preserve"> </w:t>
      </w:r>
      <w:proofErr w:type="spellStart"/>
      <w:r>
        <w:t>chamado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setor</w:t>
      </w:r>
      <w:proofErr w:type="spellEnd"/>
      <w:r>
        <w:t>/</w:t>
      </w:r>
      <w:proofErr w:type="spellStart"/>
      <w:r>
        <w:t>técnico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</w:t>
      </w:r>
      <w:proofErr w:type="spellStart"/>
      <w:r>
        <w:t>apropriado</w:t>
      </w:r>
      <w:proofErr w:type="spellEnd"/>
      <w:r>
        <w:t>.</w:t>
      </w:r>
    </w:p>
    <w:p w14:paraId="0F63FB93" w14:textId="77777777" w:rsidR="00EE1DA5" w:rsidRDefault="00EE1DA5" w:rsidP="00EE1DA5">
      <w:pPr>
        <w:ind w:firstLine="720"/>
      </w:pPr>
    </w:p>
    <w:p w14:paraId="618ADDC6" w14:textId="5D97DDD4" w:rsidR="00EE1DA5" w:rsidRDefault="00EE1DA5" w:rsidP="00123765">
      <w:pPr>
        <w:ind w:firstLine="360"/>
      </w:pPr>
    </w:p>
    <w:p w14:paraId="73289AE0" w14:textId="77777777" w:rsidR="00123765" w:rsidRDefault="00123765"/>
    <w:p w14:paraId="4238C414" w14:textId="77777777" w:rsidR="00BD3466" w:rsidRDefault="00BD3466"/>
    <w:p w14:paraId="16C708E9" w14:textId="65CBC052" w:rsidR="00BD3466" w:rsidRDefault="00000000">
      <w:pPr>
        <w:pStyle w:val="Ttulo2"/>
      </w:pPr>
      <w:r>
        <w:lastRenderedPageBreak/>
        <w:t>RF0</w:t>
      </w:r>
      <w:r w:rsidR="00EE1DA5">
        <w:t>3</w:t>
      </w:r>
      <w:r>
        <w:t xml:space="preserve"> -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chamados</w:t>
      </w:r>
      <w:proofErr w:type="spellEnd"/>
    </w:p>
    <w:p w14:paraId="6CAD9DB8" w14:textId="77777777" w:rsidR="00BD3466" w:rsidRDefault="00000000">
      <w:r>
        <w:t>Ator: Técnico</w:t>
      </w:r>
    </w:p>
    <w:p w14:paraId="5B889C32" w14:textId="77777777" w:rsidR="00BD3466" w:rsidRDefault="00000000">
      <w:r>
        <w:t>Descrição: Permite que o técnico visualize, atualize e resolva chamados em aberto.</w:t>
      </w:r>
    </w:p>
    <w:p w14:paraId="22DD09D9" w14:textId="77777777" w:rsidR="00BD3466" w:rsidRDefault="00000000">
      <w:pPr>
        <w:pStyle w:val="Commarcadores"/>
      </w:pPr>
      <w:r>
        <w:t>Fluxo Principal:</w:t>
      </w:r>
    </w:p>
    <w:p w14:paraId="14CFA1F3" w14:textId="77777777" w:rsidR="00BD3466" w:rsidRDefault="00000000">
      <w:r>
        <w:t>1. Técnico acessa a lista de chamados atribuídos.</w:t>
      </w:r>
      <w:r>
        <w:br/>
        <w:t>2. Visualiza detalhes e status de cada chamado.</w:t>
      </w:r>
      <w:r>
        <w:br/>
        <w:t>3. Pode atualizar informações ou encerrar o chamado.</w:t>
      </w:r>
    </w:p>
    <w:p w14:paraId="7EE4DE67" w14:textId="77777777" w:rsidR="00EE1DA5" w:rsidRDefault="00EE1DA5"/>
    <w:p w14:paraId="0AEA0617" w14:textId="1CE6633B" w:rsidR="00EE1DA5" w:rsidRDefault="00EE1DA5" w:rsidP="00EE1DA5">
      <w:pPr>
        <w:pStyle w:val="Ttulo2"/>
        <w:ind w:firstLine="720"/>
      </w:pPr>
      <w:r>
        <w:t>RF</w:t>
      </w:r>
      <w:r>
        <w:t>03.1</w:t>
      </w:r>
      <w:r>
        <w:t xml:space="preserve"> - </w:t>
      </w:r>
      <w:proofErr w:type="spellStart"/>
      <w:r>
        <w:t>Visualizar</w:t>
      </w:r>
      <w:proofErr w:type="spellEnd"/>
      <w:r>
        <w:t xml:space="preserve"> </w:t>
      </w:r>
      <w:proofErr w:type="spellStart"/>
      <w:r>
        <w:t>Relatórios</w:t>
      </w:r>
      <w:proofErr w:type="spellEnd"/>
    </w:p>
    <w:p w14:paraId="4EF85016" w14:textId="77777777" w:rsidR="00EE1DA5" w:rsidRDefault="00EE1DA5" w:rsidP="00EE1DA5">
      <w:pPr>
        <w:ind w:firstLine="720"/>
      </w:pPr>
      <w:proofErr w:type="spellStart"/>
      <w:r>
        <w:t>Ator</w:t>
      </w:r>
      <w:proofErr w:type="spellEnd"/>
      <w:r>
        <w:t xml:space="preserve">: </w:t>
      </w:r>
      <w:proofErr w:type="spellStart"/>
      <w:r>
        <w:t>Administrador</w:t>
      </w:r>
      <w:proofErr w:type="spellEnd"/>
    </w:p>
    <w:p w14:paraId="27252A85" w14:textId="77777777" w:rsidR="00EE1DA5" w:rsidRDefault="00EE1DA5" w:rsidP="00EE1DA5">
      <w:pPr>
        <w:ind w:firstLine="360"/>
      </w:pPr>
      <w:proofErr w:type="spellStart"/>
      <w:r>
        <w:t>Descrição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acessar</w:t>
      </w:r>
      <w:proofErr w:type="spellEnd"/>
      <w:r>
        <w:t xml:space="preserve"> </w:t>
      </w:r>
      <w:proofErr w:type="spellStart"/>
      <w:r>
        <w:t>relatórios</w:t>
      </w:r>
      <w:proofErr w:type="spellEnd"/>
      <w:r>
        <w:t xml:space="preserve"> </w:t>
      </w:r>
      <w:proofErr w:type="spellStart"/>
      <w:r>
        <w:t>sobre</w:t>
      </w:r>
      <w:proofErr w:type="spellEnd"/>
      <w:r>
        <w:t xml:space="preserve"> o </w:t>
      </w:r>
      <w:proofErr w:type="spellStart"/>
      <w:r>
        <w:t>uso</w:t>
      </w:r>
      <w:proofErr w:type="spellEnd"/>
      <w:r>
        <w:t xml:space="preserve"> do </w:t>
      </w:r>
      <w:proofErr w:type="spellStart"/>
      <w:r>
        <w:t>sistema</w:t>
      </w:r>
      <w:proofErr w:type="spellEnd"/>
      <w:r>
        <w:t xml:space="preserve"> e </w:t>
      </w:r>
      <w:proofErr w:type="spellStart"/>
      <w:r>
        <w:t>chamados</w:t>
      </w:r>
      <w:proofErr w:type="spellEnd"/>
      <w:r>
        <w:t>.</w:t>
      </w:r>
    </w:p>
    <w:p w14:paraId="57DCF194" w14:textId="77777777" w:rsidR="00EE1DA5" w:rsidRDefault="00EE1DA5" w:rsidP="00EE1DA5">
      <w:pPr>
        <w:pStyle w:val="Commarcadores"/>
        <w:tabs>
          <w:tab w:val="clear" w:pos="360"/>
          <w:tab w:val="num" w:pos="720"/>
        </w:tabs>
        <w:ind w:left="720"/>
      </w:pPr>
      <w:proofErr w:type="spellStart"/>
      <w:r>
        <w:t>Fluxo</w:t>
      </w:r>
      <w:proofErr w:type="spellEnd"/>
      <w:r>
        <w:t xml:space="preserve"> Principal:</w:t>
      </w:r>
    </w:p>
    <w:p w14:paraId="522C9C9F" w14:textId="77777777" w:rsidR="00EE1DA5" w:rsidRDefault="00EE1DA5" w:rsidP="00EE1DA5">
      <w:pPr>
        <w:ind w:left="360"/>
      </w:pPr>
      <w:r>
        <w:t xml:space="preserve">1. </w:t>
      </w:r>
      <w:proofErr w:type="spellStart"/>
      <w:r>
        <w:t>Administrador</w:t>
      </w:r>
      <w:proofErr w:type="spellEnd"/>
      <w:r>
        <w:t xml:space="preserve"> </w:t>
      </w:r>
      <w:proofErr w:type="spellStart"/>
      <w:r>
        <w:t>acessa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aba de </w:t>
      </w:r>
      <w:proofErr w:type="spellStart"/>
      <w:r>
        <w:t>relatórios</w:t>
      </w:r>
      <w:proofErr w:type="spellEnd"/>
      <w:r>
        <w:t>.</w:t>
      </w:r>
      <w:r>
        <w:br/>
        <w:t xml:space="preserve">2. </w:t>
      </w:r>
      <w:proofErr w:type="spellStart"/>
      <w:r>
        <w:t>Seleciona</w:t>
      </w:r>
      <w:proofErr w:type="spellEnd"/>
      <w:r>
        <w:t xml:space="preserve"> o </w:t>
      </w:r>
      <w:proofErr w:type="spellStart"/>
      <w:r>
        <w:t>tipo</w:t>
      </w:r>
      <w:proofErr w:type="spellEnd"/>
      <w:r>
        <w:t xml:space="preserve"> de </w:t>
      </w:r>
      <w:proofErr w:type="spellStart"/>
      <w:r>
        <w:t>relatório</w:t>
      </w:r>
      <w:proofErr w:type="spellEnd"/>
      <w:r>
        <w:t xml:space="preserve"> </w:t>
      </w:r>
      <w:proofErr w:type="spellStart"/>
      <w:r>
        <w:t>desejado</w:t>
      </w:r>
      <w:proofErr w:type="spellEnd"/>
      <w:r>
        <w:t>.</w:t>
      </w:r>
      <w:r>
        <w:br/>
        <w:t xml:space="preserve">3. O </w:t>
      </w:r>
      <w:proofErr w:type="spellStart"/>
      <w:r>
        <w:t>sistema</w:t>
      </w:r>
      <w:proofErr w:type="spellEnd"/>
      <w:r>
        <w:t xml:space="preserve"> </w:t>
      </w:r>
      <w:proofErr w:type="spellStart"/>
      <w:r>
        <w:t>exibe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dados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tela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exportação</w:t>
      </w:r>
      <w:proofErr w:type="spellEnd"/>
      <w:r>
        <w:t>.</w:t>
      </w:r>
    </w:p>
    <w:p w14:paraId="68E7425E" w14:textId="77777777" w:rsidR="00EE1DA5" w:rsidRDefault="00EE1DA5"/>
    <w:p w14:paraId="262042D5" w14:textId="77777777" w:rsidR="00EE1DA5" w:rsidRDefault="00EE1DA5"/>
    <w:p w14:paraId="13CA8388" w14:textId="39598B96" w:rsidR="00BD3466" w:rsidRDefault="00000000" w:rsidP="00EE1DA5">
      <w:pPr>
        <w:pStyle w:val="Ttulo2"/>
        <w:ind w:firstLine="720"/>
      </w:pPr>
      <w:r>
        <w:t>RF0</w:t>
      </w:r>
      <w:r w:rsidR="00EE1DA5">
        <w:t>3.2</w:t>
      </w:r>
      <w:r>
        <w:t xml:space="preserve"> - Registrar Log</w:t>
      </w:r>
    </w:p>
    <w:p w14:paraId="5B24BEC3" w14:textId="77777777" w:rsidR="00BD3466" w:rsidRDefault="00000000" w:rsidP="00EE1DA5">
      <w:pPr>
        <w:ind w:firstLine="720"/>
      </w:pPr>
      <w:r>
        <w:t>Ator: Triagem IA</w:t>
      </w:r>
    </w:p>
    <w:p w14:paraId="2BB72E2F" w14:textId="77777777" w:rsidR="00BD3466" w:rsidRDefault="00000000" w:rsidP="00EE1DA5">
      <w:pPr>
        <w:ind w:firstLine="360"/>
      </w:pPr>
      <w:r>
        <w:t>Descrição: Registra todas as ações realizadas durante o processo de triagem do chamado.</w:t>
      </w:r>
    </w:p>
    <w:p w14:paraId="2D7397C5" w14:textId="77777777" w:rsidR="00BD3466" w:rsidRDefault="00000000" w:rsidP="00EE1DA5">
      <w:pPr>
        <w:pStyle w:val="Commarcadores"/>
        <w:tabs>
          <w:tab w:val="clear" w:pos="360"/>
          <w:tab w:val="num" w:pos="720"/>
        </w:tabs>
        <w:ind w:left="720"/>
      </w:pPr>
      <w:r>
        <w:t>Fluxo Principal:</w:t>
      </w:r>
    </w:p>
    <w:p w14:paraId="46921A1C" w14:textId="77777777" w:rsidR="00BD3466" w:rsidRDefault="00000000" w:rsidP="00EE1DA5">
      <w:pPr>
        <w:ind w:firstLine="360"/>
      </w:pPr>
      <w:r>
        <w:t>1. IA armazena log com dados do chamado, horário e ações executadas.</w:t>
      </w:r>
    </w:p>
    <w:p w14:paraId="1308879B" w14:textId="77777777" w:rsidR="00BD3466" w:rsidRDefault="00BD3466"/>
    <w:p w14:paraId="4946FD81" w14:textId="0B1B0F29" w:rsidR="00BD3466" w:rsidRDefault="00000000">
      <w:pPr>
        <w:pStyle w:val="Ttulo2"/>
      </w:pPr>
      <w:r>
        <w:t>RF0</w:t>
      </w:r>
      <w:r w:rsidR="00EE1DA5">
        <w:t>4</w:t>
      </w:r>
      <w:r>
        <w:t xml:space="preserve"> - </w:t>
      </w:r>
      <w:proofErr w:type="spellStart"/>
      <w:r>
        <w:t>Gerenciar</w:t>
      </w:r>
      <w:proofErr w:type="spellEnd"/>
      <w:r>
        <w:t xml:space="preserve"> </w:t>
      </w:r>
      <w:proofErr w:type="spellStart"/>
      <w:r>
        <w:t>Usuários</w:t>
      </w:r>
      <w:proofErr w:type="spellEnd"/>
    </w:p>
    <w:p w14:paraId="4378208B" w14:textId="77777777" w:rsidR="00BD3466" w:rsidRDefault="00000000">
      <w:r>
        <w:t>Ator: Administrador</w:t>
      </w:r>
    </w:p>
    <w:p w14:paraId="728556CD" w14:textId="77777777" w:rsidR="00BD3466" w:rsidRDefault="00000000">
      <w:r>
        <w:t>Descrição: Permite ao administrador cadastrar, editar e remover usuários do sistema.</w:t>
      </w:r>
    </w:p>
    <w:p w14:paraId="005FDC4E" w14:textId="77777777" w:rsidR="00BD3466" w:rsidRDefault="00000000">
      <w:pPr>
        <w:pStyle w:val="Commarcadores"/>
      </w:pPr>
      <w:r>
        <w:t>Fluxo Principal:</w:t>
      </w:r>
    </w:p>
    <w:p w14:paraId="78934A1D" w14:textId="77777777" w:rsidR="00BD3466" w:rsidRDefault="00000000">
      <w:r>
        <w:lastRenderedPageBreak/>
        <w:t>1. Administrador acessa painel de usuários.</w:t>
      </w:r>
      <w:r>
        <w:br/>
        <w:t>2. Visualiza lista e executa ações de inclusão, edição ou exclusão.</w:t>
      </w:r>
    </w:p>
    <w:p w14:paraId="22B365E2" w14:textId="77777777" w:rsidR="00BD3466" w:rsidRDefault="00BD3466"/>
    <w:p w14:paraId="5758626C" w14:textId="25D4FF9B" w:rsidR="00BD3466" w:rsidRDefault="00000000" w:rsidP="00EE1DA5">
      <w:pPr>
        <w:pStyle w:val="Ttulo2"/>
        <w:ind w:firstLine="720"/>
      </w:pPr>
      <w:r>
        <w:t>RF</w:t>
      </w:r>
      <w:r w:rsidR="00EE1DA5">
        <w:t>04.1</w:t>
      </w:r>
      <w:r>
        <w:t xml:space="preserve"> - </w:t>
      </w:r>
      <w:proofErr w:type="spellStart"/>
      <w:r>
        <w:t>Definir</w:t>
      </w:r>
      <w:proofErr w:type="spellEnd"/>
      <w:r>
        <w:t xml:space="preserve"> </w:t>
      </w:r>
      <w:proofErr w:type="spellStart"/>
      <w:r>
        <w:t>Permissões</w:t>
      </w:r>
      <w:proofErr w:type="spellEnd"/>
    </w:p>
    <w:p w14:paraId="74C4A279" w14:textId="77777777" w:rsidR="00BD3466" w:rsidRDefault="00000000" w:rsidP="00EE1DA5">
      <w:pPr>
        <w:ind w:firstLine="720"/>
      </w:pPr>
      <w:r>
        <w:t>Ator: Administrador</w:t>
      </w:r>
    </w:p>
    <w:p w14:paraId="3699E29C" w14:textId="77777777" w:rsidR="00BD3466" w:rsidRDefault="00000000" w:rsidP="00EE1DA5">
      <w:pPr>
        <w:ind w:firstLine="360"/>
      </w:pPr>
      <w:r>
        <w:t>Descrição: Permite ao administrador definir os níveis de acesso para os usuários.</w:t>
      </w:r>
    </w:p>
    <w:p w14:paraId="48974ED1" w14:textId="77777777" w:rsidR="00BD3466" w:rsidRDefault="00000000" w:rsidP="00EE1DA5">
      <w:pPr>
        <w:pStyle w:val="Commarcadores"/>
        <w:tabs>
          <w:tab w:val="clear" w:pos="360"/>
          <w:tab w:val="num" w:pos="720"/>
        </w:tabs>
        <w:ind w:left="720"/>
      </w:pPr>
      <w:r>
        <w:t>Fluxo Principal:</w:t>
      </w:r>
    </w:p>
    <w:p w14:paraId="6FB78116" w14:textId="77777777" w:rsidR="00BD3466" w:rsidRDefault="00000000" w:rsidP="00EE1DA5">
      <w:pPr>
        <w:ind w:left="360" w:firstLine="360"/>
      </w:pPr>
      <w:r>
        <w:t>1. Administrador acessa configuração de permissões.</w:t>
      </w:r>
      <w:r>
        <w:br/>
        <w:t>2. Define e aplica permissões por tipo de usuário.</w:t>
      </w:r>
    </w:p>
    <w:p w14:paraId="4C796AD3" w14:textId="77777777" w:rsidR="00BD3466" w:rsidRDefault="00BD3466"/>
    <w:p w14:paraId="3D9E2E0D" w14:textId="77777777" w:rsidR="00BD3466" w:rsidRDefault="00BD3466"/>
    <w:p w14:paraId="78596BC8" w14:textId="77777777" w:rsidR="00BD3466" w:rsidRDefault="00000000">
      <w:r>
        <w:br w:type="page"/>
      </w:r>
    </w:p>
    <w:p w14:paraId="1988C74D" w14:textId="77777777" w:rsidR="00BD3466" w:rsidRDefault="00000000">
      <w:pPr>
        <w:pStyle w:val="Ttulo1"/>
      </w:pPr>
      <w:r>
        <w:lastRenderedPageBreak/>
        <w:t>Requisitos Não Funcionais (RNF)</w:t>
      </w:r>
    </w:p>
    <w:p w14:paraId="2F52A153" w14:textId="77777777" w:rsidR="00BD3466" w:rsidRDefault="00000000">
      <w:pPr>
        <w:pStyle w:val="Ttulo2"/>
      </w:pPr>
      <w:r>
        <w:t>RNF01 - Segurança de Acesso</w:t>
      </w:r>
    </w:p>
    <w:p w14:paraId="1003CA84" w14:textId="77777777" w:rsidR="00BD3466" w:rsidRDefault="00000000">
      <w:r>
        <w:t>Descrição: Sistema deve utilizar criptografia e HTTPS para proteger credenciais e dados.</w:t>
      </w:r>
    </w:p>
    <w:p w14:paraId="7C7CE9DD" w14:textId="77777777" w:rsidR="00BD3466" w:rsidRDefault="00BD3466"/>
    <w:p w14:paraId="5F24C12A" w14:textId="77777777" w:rsidR="00BD3466" w:rsidRDefault="00000000">
      <w:pPr>
        <w:pStyle w:val="Ttulo2"/>
      </w:pPr>
      <w:r>
        <w:t>RNF02 - Tempo de Resposta</w:t>
      </w:r>
    </w:p>
    <w:p w14:paraId="20134818" w14:textId="77777777" w:rsidR="00BD3466" w:rsidRDefault="00000000">
      <w:r>
        <w:t>Descrição: Sistema deve responder a qualquer ação do usuário em até 2 segundos.</w:t>
      </w:r>
    </w:p>
    <w:p w14:paraId="1EC18069" w14:textId="77777777" w:rsidR="00BD3466" w:rsidRDefault="00BD3466"/>
    <w:p w14:paraId="0067FEC3" w14:textId="77777777" w:rsidR="00BD3466" w:rsidRDefault="00000000">
      <w:pPr>
        <w:pStyle w:val="Ttulo2"/>
      </w:pPr>
      <w:r>
        <w:t>RNF03 - Disponibilidade</w:t>
      </w:r>
    </w:p>
    <w:p w14:paraId="30A51E50" w14:textId="77777777" w:rsidR="00BD3466" w:rsidRDefault="00000000">
      <w:r>
        <w:t>Descrição: Sistema deve estar disponível 24/7 com no máximo 1 hora de indisponibilidade por mês.</w:t>
      </w:r>
    </w:p>
    <w:p w14:paraId="4988A1A1" w14:textId="77777777" w:rsidR="00BD3466" w:rsidRDefault="00BD3466"/>
    <w:p w14:paraId="19AD790E" w14:textId="77777777" w:rsidR="00BD3466" w:rsidRDefault="00000000">
      <w:pPr>
        <w:pStyle w:val="Ttulo2"/>
      </w:pPr>
      <w:r>
        <w:t>RNF04 - Portabilidade</w:t>
      </w:r>
    </w:p>
    <w:p w14:paraId="2F09C037" w14:textId="77777777" w:rsidR="00BD3466" w:rsidRDefault="00000000">
      <w:r>
        <w:t>Descrição: Sistema deve funcionar nos principais navegadores e ser responsivo para dispositivos móveis.</w:t>
      </w:r>
    </w:p>
    <w:p w14:paraId="241FC550" w14:textId="77777777" w:rsidR="00BD3466" w:rsidRDefault="00BD3466"/>
    <w:p w14:paraId="71E164E7" w14:textId="77777777" w:rsidR="00BD3466" w:rsidRDefault="00000000">
      <w:pPr>
        <w:pStyle w:val="Ttulo2"/>
      </w:pPr>
      <w:r>
        <w:t>RNF05 - Backup e Recuperação</w:t>
      </w:r>
    </w:p>
    <w:p w14:paraId="6EE8DFC3" w14:textId="77777777" w:rsidR="00BD3466" w:rsidRDefault="00000000">
      <w:r>
        <w:t>Descrição: Backups diários devem ser realizados e armazenados por pelo menos 30 dias.</w:t>
      </w:r>
    </w:p>
    <w:p w14:paraId="76DD20C4" w14:textId="77777777" w:rsidR="00BD3466" w:rsidRDefault="00BD3466"/>
    <w:p w14:paraId="1C3EF2D2" w14:textId="77777777" w:rsidR="00BD3466" w:rsidRDefault="00000000">
      <w:pPr>
        <w:pStyle w:val="Ttulo2"/>
      </w:pPr>
      <w:r>
        <w:t>RNF06 - Escalabilidade</w:t>
      </w:r>
    </w:p>
    <w:p w14:paraId="35F62041" w14:textId="77777777" w:rsidR="00BD3466" w:rsidRDefault="00000000">
      <w:r>
        <w:t>Descrição: Sistema deve suportar aumento de usuários e dados sem perda de desempenho.</w:t>
      </w:r>
    </w:p>
    <w:p w14:paraId="3E403FC5" w14:textId="77777777" w:rsidR="00BD3466" w:rsidRDefault="00BD3466"/>
    <w:p w14:paraId="41DB4075" w14:textId="77777777" w:rsidR="00BD3466" w:rsidRDefault="00000000">
      <w:pPr>
        <w:pStyle w:val="Ttulo2"/>
      </w:pPr>
      <w:r>
        <w:t>RNF07 - Acessibilidade</w:t>
      </w:r>
    </w:p>
    <w:p w14:paraId="1344A4D2" w14:textId="77777777" w:rsidR="00BD3466" w:rsidRDefault="00000000">
      <w:r>
        <w:t>Descrição: Interface deve seguir WCAG 2.1, garantindo acessibilidade para pessoas com deficiência.</w:t>
      </w:r>
    </w:p>
    <w:p w14:paraId="4B73B75F" w14:textId="77777777" w:rsidR="00BD3466" w:rsidRDefault="00BD3466"/>
    <w:sectPr w:rsidR="00BD346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2706836">
    <w:abstractNumId w:val="8"/>
  </w:num>
  <w:num w:numId="2" w16cid:durableId="1484079011">
    <w:abstractNumId w:val="6"/>
  </w:num>
  <w:num w:numId="3" w16cid:durableId="1930507252">
    <w:abstractNumId w:val="5"/>
  </w:num>
  <w:num w:numId="4" w16cid:durableId="1753701008">
    <w:abstractNumId w:val="4"/>
  </w:num>
  <w:num w:numId="5" w16cid:durableId="590622813">
    <w:abstractNumId w:val="7"/>
  </w:num>
  <w:num w:numId="6" w16cid:durableId="1112549325">
    <w:abstractNumId w:val="3"/>
  </w:num>
  <w:num w:numId="7" w16cid:durableId="1243029771">
    <w:abstractNumId w:val="2"/>
  </w:num>
  <w:num w:numId="8" w16cid:durableId="202449918">
    <w:abstractNumId w:val="1"/>
  </w:num>
  <w:num w:numId="9" w16cid:durableId="1840536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3765"/>
    <w:rsid w:val="0015074B"/>
    <w:rsid w:val="001D3216"/>
    <w:rsid w:val="0029639D"/>
    <w:rsid w:val="00326F90"/>
    <w:rsid w:val="0047005F"/>
    <w:rsid w:val="004D3AFF"/>
    <w:rsid w:val="00AA1D8D"/>
    <w:rsid w:val="00B47730"/>
    <w:rsid w:val="00BD3466"/>
    <w:rsid w:val="00CB0664"/>
    <w:rsid w:val="00D84E84"/>
    <w:rsid w:val="00EE1DA5"/>
    <w:rsid w:val="00EE5B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A6A03B9"/>
  <w14:defaultImageDpi w14:val="300"/>
  <w15:docId w15:val="{99F09A70-833A-4686-BCE9-435FB5980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641</Words>
  <Characters>3467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Davi Matos</cp:lastModifiedBy>
  <cp:revision>4</cp:revision>
  <dcterms:created xsi:type="dcterms:W3CDTF">2013-12-23T23:15:00Z</dcterms:created>
  <dcterms:modified xsi:type="dcterms:W3CDTF">2025-05-05T18:59:00Z</dcterms:modified>
  <cp:category/>
</cp:coreProperties>
</file>